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28"/>
        </w:rPr>
        <w:t>Danut Grigore — Full-Stack Web Developer</w:t>
      </w:r>
    </w:p>
    <w:p>
      <w:r>
        <w:t>Hull, UK | 07751 081047 | voicuion488@gmail.com</w:t>
      </w:r>
    </w:p>
    <w:p>
      <w:r>
        <w:t>Portfolio: danut89.github.io | GitHub: github.com/Danut89 | LinkedIn: linkedin.com/in/danut-grigore</w:t>
      </w:r>
    </w:p>
    <w:p>
      <w:pPr>
        <w:pStyle w:val="Heading2"/>
        <w:jc w:val="left"/>
      </w:pPr>
      <w:r>
        <w:rPr>
          <w:b/>
        </w:rPr>
        <w:t>🚀 Profile</w:t>
      </w:r>
    </w:p>
    <w:p>
      <w:r>
        <w:t>Full-Stack Developer with a distinction-grade diploma in Software Development from Code Institute and a passion for building intuitive, accessible, and high-performing web applications. I bring a user-first approach, strong design intuition, and proven experience delivering production-ready solutions through both freelance work and agile collaboration in hackathons. I thrive in challenges and continuously grow by learning new technologies and pushing creative boundaries.</w:t>
      </w:r>
    </w:p>
    <w:p>
      <w:pPr>
        <w:pStyle w:val="Heading2"/>
        <w:jc w:val="left"/>
      </w:pPr>
      <w:r>
        <w:rPr>
          <w:b/>
        </w:rPr>
        <w:t>🧠 Core Strengths</w:t>
      </w:r>
    </w:p>
    <w:p>
      <w:r>
        <w:t>- Modern Frontend with React, Tailwind, JavaScript</w:t>
      </w:r>
    </w:p>
    <w:p>
      <w:r>
        <w:t>- Robust Backend using Node.js, Express, PostgreSQL</w:t>
      </w:r>
    </w:p>
    <w:p>
      <w:r>
        <w:t>- Full-Stack project execution: concept → deployment</w:t>
      </w:r>
    </w:p>
    <w:p>
      <w:r>
        <w:t>- UX-focused design with accessibility in mind</w:t>
      </w:r>
    </w:p>
    <w:p>
      <w:r>
        <w:t>- CI/CD, Git, Jest Testing &amp; Agile Development</w:t>
      </w:r>
    </w:p>
    <w:p>
      <w:pPr>
        <w:pStyle w:val="Heading2"/>
        <w:jc w:val="left"/>
      </w:pPr>
      <w:r>
        <w:rPr>
          <w:b/>
        </w:rPr>
        <w:t>📚 Education</w:t>
      </w:r>
    </w:p>
    <w:p>
      <w:r>
        <w:t>🎓 Code Institute (Diploma in Full-Stack Web Development) – 2024 – 2025 (Expected)</w:t>
      </w:r>
    </w:p>
    <w:p>
      <w:r>
        <w:t>• Distinction in all Milestone Projects</w:t>
        <w:br/>
        <w:t>• Notable Project: ReadEase – highly praised for UX and accessibility</w:t>
        <w:br/>
        <w:t>• Agile development, Git, CI/CD, Django, PostgreSQL, and modern JavaScript stack</w:t>
      </w:r>
    </w:p>
    <w:p>
      <w:r>
        <w:t>🧠 Udemy – The Complete 2024 Web Development Bootcamp – 2023 – 2024</w:t>
      </w:r>
    </w:p>
    <w:p>
      <w:r>
        <w:t>• Over 80 hours of full-stack training</w:t>
        <w:br/>
        <w:t>• Built 15+ full-stack apps using MERN &amp; Tailwind</w:t>
      </w:r>
    </w:p>
    <w:p>
      <w:pPr>
        <w:pStyle w:val="Heading2"/>
        <w:jc w:val="left"/>
      </w:pPr>
      <w:r>
        <w:rPr>
          <w:b/>
        </w:rPr>
        <w:t>👨‍💻 Professional Experience</w:t>
      </w:r>
    </w:p>
    <w:p>
      <w:r>
        <w:t>💼 Freelance Full-Stack Developer (Remote · 2023 – Present)</w:t>
      </w:r>
    </w:p>
    <w:p>
      <w:r>
        <w:t>• Delivered custom web apps for clients in hospitality and automotive</w:t>
        <w:br/>
        <w:t>• Integrated CMS tools, SEO optimization, and custom admin interfaces</w:t>
        <w:br/>
        <w:t>• Focused on clean UI, mobile-first design, and accessibility</w:t>
        <w:br/>
        <w:t>• Technologies: React, Tailwind, Node.js, Express, PostgreSQL, Figma</w:t>
      </w:r>
    </w:p>
    <w:p>
      <w:r>
        <w:t>🧩 Hackathon Collaborator (2024 – Multiple events)</w:t>
      </w:r>
    </w:p>
    <w:p>
      <w:r>
        <w:t>• Built award-winning projects like BattleCity &amp; ReadEase</w:t>
        <w:br/>
        <w:t>• Led frontend development in team-based agile workflows</w:t>
        <w:br/>
        <w:t>• Collaborated using GitHub, Trello &amp; version control best practices</w:t>
      </w:r>
    </w:p>
    <w:p>
      <w:pPr>
        <w:pStyle w:val="Heading2"/>
        <w:jc w:val="left"/>
      </w:pPr>
      <w:r>
        <w:rPr>
          <w:b/>
        </w:rPr>
        <w:t>🛠️ Technical Skills</w:t>
      </w:r>
    </w:p>
    <w:p>
      <w:r>
        <w:t>Frontend: HTML, CSS, JS, React, Tailwind</w:t>
        <w:br/>
        <w:t>Backend: Node.js, Express, PostgreSQL, JWT, MongoDB, Django</w:t>
        <w:br/>
        <w:t>Tools &amp; DevOps: Git, GitHub, Netlify, Render, Vercel, Jest, Formspree</w:t>
        <w:br/>
        <w:t>Design &amp; UI: Figma, Framer Motion, Responsive Design, WCAG</w:t>
      </w:r>
    </w:p>
    <w:p>
      <w:pPr>
        <w:pStyle w:val="Heading2"/>
        <w:jc w:val="left"/>
      </w:pPr>
      <w:r>
        <w:rPr>
          <w:b/>
        </w:rPr>
        <w:t>🏅 Projects</w:t>
      </w:r>
    </w:p>
    <w:p>
      <w:r>
        <w:t>• DishCraft – Full-stack recipe-sharing app with markdown, auth, and admin controls.</w:t>
        <w:br/>
        <w:t>• ByteSnake – Classic snake game built with JS &amp; Hammer.js for gesture control.</w:t>
        <w:br/>
        <w:t>• Vegan Bliss – Responsive blog with blog pages and contact integration.</w:t>
        <w:br/>
        <w:t>🧠 All earned distinction feedback from Code Institute.</w:t>
      </w:r>
    </w:p>
    <w:p>
      <w:pPr>
        <w:pStyle w:val="Heading2"/>
        <w:jc w:val="left"/>
      </w:pPr>
      <w:r>
        <w:rPr>
          <w:b/>
        </w:rPr>
        <w:t>✨ Soft Skills</w:t>
      </w:r>
    </w:p>
    <w:p>
      <w:r>
        <w:t>💬 Strong communicator</w:t>
        <w:br/>
        <w:t>⚡ Quick learner &amp; adaptable</w:t>
        <w:br/>
        <w:t>🤝 Team player in Agile settings</w:t>
        <w:br/>
        <w:t>🧩 Problem-solving mindset</w:t>
        <w:br/>
        <w:t>🗂️ Detail-oriented</w:t>
      </w:r>
    </w:p>
    <w:p>
      <w:pPr>
        <w:pStyle w:val="Heading2"/>
        <w:jc w:val="left"/>
      </w:pPr>
      <w:r>
        <w:rPr>
          <w:b/>
        </w:rPr>
        <w:t>🌐 Languages</w:t>
      </w:r>
    </w:p>
    <w:p>
      <w:r>
        <w:t>English – Fluent</w:t>
        <w:br/>
        <w:t>Romanian – Native</w:t>
        <w:br/>
        <w:t>Spanish – Conversational</w:t>
      </w:r>
    </w:p>
    <w:p>
      <w:pPr>
        <w:pStyle w:val="Heading2"/>
        <w:jc w:val="left"/>
      </w:pPr>
      <w:r>
        <w:rPr>
          <w:b/>
        </w:rPr>
        <w:t>🎯 Interests</w:t>
      </w:r>
    </w:p>
    <w:p>
      <w:r>
        <w:t>⚙️ Emerging tech (AI, blockchain, DApps)</w:t>
        <w:br/>
        <w:t>🎮 Creative strategy &amp; game development</w:t>
        <w:br/>
        <w:t>📖 Continuous learning &amp; open-source contribution</w:t>
        <w:br/>
        <w:t>⚽ Sports: football &amp; tennis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1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